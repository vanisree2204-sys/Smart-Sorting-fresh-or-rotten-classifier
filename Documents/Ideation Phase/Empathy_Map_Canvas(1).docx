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7C362" w14:textId="77777777" w:rsidR="004501EF" w:rsidRDefault="004501EF">
      <w:pPr>
        <w:pStyle w:val="Heading1"/>
      </w:pPr>
    </w:p>
    <w:p w14:paraId="39FEF173" w14:textId="1ECDC4FD" w:rsidR="004501EF" w:rsidRPr="004501EF" w:rsidRDefault="004501EF" w:rsidP="004501EF">
      <w:pPr>
        <w:rPr>
          <w:b/>
          <w:bCs/>
          <w:sz w:val="32"/>
          <w:szCs w:val="32"/>
          <w:lang w:val="en-IN"/>
        </w:rPr>
      </w:pPr>
      <w:r w:rsidRPr="004501EF">
        <w:rPr>
          <w:b/>
          <w:bCs/>
          <w:sz w:val="32"/>
          <w:szCs w:val="32"/>
          <w:lang w:val="en-IN"/>
        </w:rPr>
        <w:t xml:space="preserve">                                                Ideation Phase</w:t>
      </w:r>
    </w:p>
    <w:p w14:paraId="04819A14" w14:textId="53DF373D" w:rsidR="004501EF" w:rsidRPr="004501EF" w:rsidRDefault="004501EF" w:rsidP="004501EF">
      <w:pPr>
        <w:rPr>
          <w:b/>
          <w:bCs/>
          <w:sz w:val="32"/>
          <w:szCs w:val="32"/>
          <w:lang w:val="en-IN"/>
        </w:rPr>
      </w:pPr>
      <w:r w:rsidRPr="004501EF">
        <w:rPr>
          <w:b/>
          <w:bCs/>
          <w:sz w:val="32"/>
          <w:szCs w:val="32"/>
          <w:lang w:val="en-IN"/>
        </w:rPr>
        <w:t xml:space="preserve">                                       Empathize &amp; Discover</w:t>
      </w:r>
    </w:p>
    <w:p w14:paraId="7B00A7CF" w14:textId="77777777" w:rsidR="004501EF" w:rsidRPr="004501EF" w:rsidRDefault="004501EF" w:rsidP="004501EF">
      <w:pPr>
        <w:rPr>
          <w:sz w:val="24"/>
          <w:szCs w:val="24"/>
          <w:lang w:val="en-IN"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7"/>
      </w:tblGrid>
      <w:tr w:rsidR="004501EF" w:rsidRPr="004501EF" w14:paraId="75BA9B7E" w14:textId="77777777" w:rsidTr="004501EF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2B964" w14:textId="77777777" w:rsidR="004501EF" w:rsidRPr="004501EF" w:rsidRDefault="004501EF" w:rsidP="004501EF">
            <w:pPr>
              <w:rPr>
                <w:lang w:val="en-IN"/>
              </w:rPr>
            </w:pPr>
            <w:r w:rsidRPr="004501EF">
              <w:rPr>
                <w:lang w:val="en-IN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FF21A6" w14:textId="60BCEC2B" w:rsidR="004501EF" w:rsidRPr="004501EF" w:rsidRDefault="00B3153F" w:rsidP="004501EF">
            <w:pPr>
              <w:rPr>
                <w:lang w:val="en-IN"/>
              </w:rPr>
            </w:pPr>
            <w:r>
              <w:rPr>
                <w:lang w:val="en-IN"/>
              </w:rPr>
              <w:t>19</w:t>
            </w:r>
            <w:r w:rsidR="004501EF" w:rsidRPr="004501EF">
              <w:rPr>
                <w:lang w:val="en-IN"/>
              </w:rPr>
              <w:t xml:space="preserve"> J</w:t>
            </w:r>
            <w:r>
              <w:rPr>
                <w:lang w:val="en-IN"/>
              </w:rPr>
              <w:t>une</w:t>
            </w:r>
            <w:r w:rsidR="004501EF" w:rsidRPr="004501EF">
              <w:rPr>
                <w:lang w:val="en-IN"/>
              </w:rPr>
              <w:t xml:space="preserve"> 2025</w:t>
            </w:r>
          </w:p>
        </w:tc>
      </w:tr>
      <w:tr w:rsidR="004501EF" w:rsidRPr="004501EF" w14:paraId="7069FC5F" w14:textId="77777777" w:rsidTr="004501EF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C27D6" w14:textId="77777777" w:rsidR="004501EF" w:rsidRPr="004501EF" w:rsidRDefault="004501EF" w:rsidP="004501EF">
            <w:pPr>
              <w:rPr>
                <w:lang w:val="en-IN"/>
              </w:rPr>
            </w:pPr>
            <w:r w:rsidRPr="004501EF">
              <w:rPr>
                <w:lang w:val="en-IN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10859" w14:textId="20B94B57" w:rsidR="004501EF" w:rsidRPr="004501EF" w:rsidRDefault="00240E21" w:rsidP="004501EF">
            <w:pPr>
              <w:rPr>
                <w:lang w:val="en-IN"/>
              </w:rPr>
            </w:pPr>
            <w:r w:rsidRPr="00240E21">
              <w:rPr>
                <w:lang w:val="en-IN"/>
              </w:rPr>
              <w:t>LTVIP2025TMID</w:t>
            </w:r>
            <w:r w:rsidR="00A73FDF">
              <w:rPr>
                <w:lang w:val="en-IN"/>
              </w:rPr>
              <w:t>41465</w:t>
            </w:r>
          </w:p>
        </w:tc>
      </w:tr>
      <w:tr w:rsidR="004501EF" w:rsidRPr="004501EF" w14:paraId="1FD0B91B" w14:textId="77777777" w:rsidTr="004501EF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3B1A3" w14:textId="77777777" w:rsidR="004501EF" w:rsidRPr="004501EF" w:rsidRDefault="004501EF" w:rsidP="004501EF">
            <w:pPr>
              <w:rPr>
                <w:lang w:val="en-IN"/>
              </w:rPr>
            </w:pPr>
            <w:r w:rsidRPr="004501EF">
              <w:rPr>
                <w:lang w:val="en-IN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28E10" w14:textId="4B59084D" w:rsidR="004501EF" w:rsidRPr="004501EF" w:rsidRDefault="00B3153F" w:rsidP="004501EF">
            <w:pPr>
              <w:rPr>
                <w:lang w:val="en-IN"/>
              </w:rPr>
            </w:pPr>
            <w:r>
              <w:t>Smart Sorting — Identifying Rotten Fruits and Vegetables Using Transfer Learning</w:t>
            </w:r>
          </w:p>
        </w:tc>
      </w:tr>
      <w:tr w:rsidR="004501EF" w:rsidRPr="004501EF" w14:paraId="23AFFAE8" w14:textId="77777777" w:rsidTr="004501EF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5A0A9E" w14:textId="77777777" w:rsidR="004501EF" w:rsidRPr="004501EF" w:rsidRDefault="004501EF" w:rsidP="004501EF">
            <w:pPr>
              <w:rPr>
                <w:lang w:val="en-IN"/>
              </w:rPr>
            </w:pPr>
            <w:r w:rsidRPr="004501EF">
              <w:rPr>
                <w:lang w:val="en-IN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5616A9" w14:textId="77777777" w:rsidR="004501EF" w:rsidRPr="004501EF" w:rsidRDefault="004501EF" w:rsidP="004501EF">
            <w:pPr>
              <w:rPr>
                <w:lang w:val="en-IN"/>
              </w:rPr>
            </w:pPr>
            <w:r w:rsidRPr="004501EF">
              <w:rPr>
                <w:lang w:val="en-IN"/>
              </w:rPr>
              <w:t>4 Marks</w:t>
            </w:r>
          </w:p>
        </w:tc>
      </w:tr>
    </w:tbl>
    <w:p w14:paraId="5ECAEBEC" w14:textId="77777777" w:rsidR="00B3153F" w:rsidRDefault="00B3153F">
      <w:pPr>
        <w:pStyle w:val="Heading1"/>
      </w:pPr>
    </w:p>
    <w:p w14:paraId="0B630E6E" w14:textId="69723E3F" w:rsidR="00EC29B5" w:rsidRPr="00B3153F" w:rsidRDefault="00F775D8" w:rsidP="00B3153F">
      <w:pPr>
        <w:rPr>
          <w:b/>
          <w:bCs/>
        </w:rPr>
      </w:pPr>
      <w:r w:rsidRPr="00B3153F">
        <w:rPr>
          <w:b/>
          <w:bCs/>
        </w:rPr>
        <w:t>Empathy Map Canvas</w:t>
      </w:r>
    </w:p>
    <w:p w14:paraId="722D5AB7" w14:textId="77777777" w:rsidR="00EC29B5" w:rsidRDefault="00F775D8">
      <w:r>
        <w:t>Project: Smart Sorting — Identifying Rotten Fruits and Vegetables Using Transfer Learning</w:t>
      </w:r>
    </w:p>
    <w:p w14:paraId="50FE06A1" w14:textId="77777777" w:rsidR="00EC29B5" w:rsidRDefault="00F775D8">
      <w:r>
        <w:t>Purpose: Understand the real needs, feelings, and challenges of key users (e.g., farmers, vendors, sorting staff) in the agricultural produce handling and sorting process.</w:t>
      </w:r>
    </w:p>
    <w:p w14:paraId="3C513AE9" w14:textId="77777777" w:rsidR="00EC29B5" w:rsidRDefault="00F775D8">
      <w:r>
        <w:t>Reference: Inspired by MURAL Empathy Map Canvas (https://www.mural.co/templates/empathy-map-canvas)</w:t>
      </w:r>
    </w:p>
    <w:p w14:paraId="134DD01E" w14:textId="77777777" w:rsidR="00EC29B5" w:rsidRDefault="00F775D8">
      <w:r>
        <w:br/>
      </w:r>
    </w:p>
    <w:p w14:paraId="2B35CFB7" w14:textId="77777777" w:rsidR="00EC29B5" w:rsidRPr="00B3153F" w:rsidRDefault="00F775D8" w:rsidP="00B3153F">
      <w:pPr>
        <w:rPr>
          <w:b/>
          <w:bCs/>
        </w:rPr>
      </w:pPr>
      <w:r w:rsidRPr="00B3153F">
        <w:rPr>
          <w:rFonts w:ascii="Segoe UI Emoji" w:hAnsi="Segoe UI Emoji" w:cs="Segoe UI Emoji"/>
          <w:b/>
          <w:bCs/>
        </w:rPr>
        <w:t>👤</w:t>
      </w:r>
      <w:r w:rsidRPr="00B3153F">
        <w:rPr>
          <w:b/>
          <w:bCs/>
        </w:rPr>
        <w:t xml:space="preserve"> USER:</w:t>
      </w:r>
    </w:p>
    <w:p w14:paraId="4A6E5787" w14:textId="77777777" w:rsidR="00EC29B5" w:rsidRDefault="00F775D8">
      <w:r>
        <w:t>Primary User Persona:</w:t>
      </w:r>
    </w:p>
    <w:p w14:paraId="0620AACA" w14:textId="77777777" w:rsidR="00EC29B5" w:rsidRDefault="00F775D8">
      <w:r>
        <w:t>Sorting staff / Farmer / Small-scale vendor involved in identifying and separating rotten produce from fresh stock manually.</w:t>
      </w:r>
    </w:p>
    <w:p w14:paraId="7E93A96A" w14:textId="2A692D89" w:rsidR="00EC29B5" w:rsidRPr="00B3153F" w:rsidRDefault="00A5354D" w:rsidP="00B3153F">
      <w:pPr>
        <w:rPr>
          <w:b/>
          <w:bCs/>
        </w:rPr>
      </w:pPr>
      <w:r w:rsidRPr="00B3153F">
        <w:rPr>
          <w:b/>
          <w:bCs/>
        </w:rPr>
        <w:t>Empathy Map Canvas for Smart Sorting – Identifying Rotten Fruits and Vegetables Using Transfer Learning :</w:t>
      </w:r>
    </w:p>
    <w:p w14:paraId="6BA7B62D" w14:textId="4CEA69AA" w:rsidR="00A5354D" w:rsidRPr="00B3153F" w:rsidRDefault="00240E21" w:rsidP="00B3153F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B9CBAC9" wp14:editId="400677D8">
            <wp:extent cx="5486400" cy="5486400"/>
            <wp:effectExtent l="0" t="0" r="0" b="0"/>
            <wp:docPr id="2007042486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6239E" w14:textId="76060518" w:rsidR="004501EF" w:rsidRPr="004501EF" w:rsidRDefault="00224FC8" w:rsidP="004501EF">
      <w:pPr>
        <w:jc w:val="right"/>
        <w:rPr>
          <w:sz w:val="28"/>
          <w:szCs w:val="28"/>
        </w:rPr>
      </w:pPr>
      <w:r w:rsidRPr="00224FC8">
        <w:rPr>
          <w:noProof/>
          <w:sz w:val="28"/>
          <w:szCs w:val="28"/>
        </w:rPr>
        <w:lastRenderedPageBreak/>
        <w:drawing>
          <wp:inline distT="0" distB="0" distL="0" distR="0" wp14:anchorId="5FFE72FC" wp14:editId="0D69FA80">
            <wp:extent cx="6446520" cy="7094220"/>
            <wp:effectExtent l="0" t="0" r="0" b="0"/>
            <wp:docPr id="2074526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5267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6520" cy="709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01EF" w:rsidRPr="004501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3A730E" w14:textId="77777777" w:rsidR="007620D5" w:rsidRDefault="007620D5" w:rsidP="004501EF">
      <w:pPr>
        <w:spacing w:after="0" w:line="240" w:lineRule="auto"/>
      </w:pPr>
      <w:r>
        <w:separator/>
      </w:r>
    </w:p>
  </w:endnote>
  <w:endnote w:type="continuationSeparator" w:id="0">
    <w:p w14:paraId="0734BBB3" w14:textId="77777777" w:rsidR="007620D5" w:rsidRDefault="007620D5" w:rsidP="00450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B166FD" w14:textId="77777777" w:rsidR="007620D5" w:rsidRDefault="007620D5" w:rsidP="004501EF">
      <w:pPr>
        <w:spacing w:after="0" w:line="240" w:lineRule="auto"/>
      </w:pPr>
      <w:r>
        <w:separator/>
      </w:r>
    </w:p>
  </w:footnote>
  <w:footnote w:type="continuationSeparator" w:id="0">
    <w:p w14:paraId="0585EE12" w14:textId="77777777" w:rsidR="007620D5" w:rsidRDefault="007620D5" w:rsidP="004501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05A0613"/>
    <w:multiLevelType w:val="multilevel"/>
    <w:tmpl w:val="6E563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1962377"/>
    <w:multiLevelType w:val="multilevel"/>
    <w:tmpl w:val="69985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38601A5"/>
    <w:multiLevelType w:val="multilevel"/>
    <w:tmpl w:val="711A4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73F5827"/>
    <w:multiLevelType w:val="multilevel"/>
    <w:tmpl w:val="2EAA9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1DC51B8"/>
    <w:multiLevelType w:val="multilevel"/>
    <w:tmpl w:val="B136E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F250781"/>
    <w:multiLevelType w:val="multilevel"/>
    <w:tmpl w:val="2D686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AB2334A"/>
    <w:multiLevelType w:val="multilevel"/>
    <w:tmpl w:val="B0F88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DBC6FDD"/>
    <w:multiLevelType w:val="multilevel"/>
    <w:tmpl w:val="7DD00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16247674">
    <w:abstractNumId w:val="8"/>
  </w:num>
  <w:num w:numId="2" w16cid:durableId="804157972">
    <w:abstractNumId w:val="6"/>
  </w:num>
  <w:num w:numId="3" w16cid:durableId="1396784068">
    <w:abstractNumId w:val="5"/>
  </w:num>
  <w:num w:numId="4" w16cid:durableId="2035886281">
    <w:abstractNumId w:val="4"/>
  </w:num>
  <w:num w:numId="5" w16cid:durableId="133186402">
    <w:abstractNumId w:val="7"/>
  </w:num>
  <w:num w:numId="6" w16cid:durableId="1851523317">
    <w:abstractNumId w:val="3"/>
  </w:num>
  <w:num w:numId="7" w16cid:durableId="2121996952">
    <w:abstractNumId w:val="2"/>
  </w:num>
  <w:num w:numId="8" w16cid:durableId="1749384662">
    <w:abstractNumId w:val="1"/>
  </w:num>
  <w:num w:numId="9" w16cid:durableId="33390342">
    <w:abstractNumId w:val="0"/>
  </w:num>
  <w:num w:numId="10" w16cid:durableId="706099712">
    <w:abstractNumId w:val="14"/>
  </w:num>
  <w:num w:numId="11" w16cid:durableId="1688865978">
    <w:abstractNumId w:val="10"/>
  </w:num>
  <w:num w:numId="12" w16cid:durableId="2008316092">
    <w:abstractNumId w:val="9"/>
  </w:num>
  <w:num w:numId="13" w16cid:durableId="1889099191">
    <w:abstractNumId w:val="12"/>
  </w:num>
  <w:num w:numId="14" w16cid:durableId="822698786">
    <w:abstractNumId w:val="15"/>
  </w:num>
  <w:num w:numId="15" w16cid:durableId="1306668500">
    <w:abstractNumId w:val="13"/>
  </w:num>
  <w:num w:numId="16" w16cid:durableId="1612394237">
    <w:abstractNumId w:val="11"/>
  </w:num>
  <w:num w:numId="17" w16cid:durableId="200581370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22A9F"/>
    <w:rsid w:val="00147B7E"/>
    <w:rsid w:val="0015074B"/>
    <w:rsid w:val="0018062C"/>
    <w:rsid w:val="00224FC8"/>
    <w:rsid w:val="00240E21"/>
    <w:rsid w:val="0029639D"/>
    <w:rsid w:val="002D4F7B"/>
    <w:rsid w:val="00326F90"/>
    <w:rsid w:val="004501EF"/>
    <w:rsid w:val="00455759"/>
    <w:rsid w:val="004F3290"/>
    <w:rsid w:val="007620D5"/>
    <w:rsid w:val="007F4853"/>
    <w:rsid w:val="008B7ED6"/>
    <w:rsid w:val="00942A8F"/>
    <w:rsid w:val="00A5354D"/>
    <w:rsid w:val="00A73FDF"/>
    <w:rsid w:val="00AA1D8D"/>
    <w:rsid w:val="00B1656F"/>
    <w:rsid w:val="00B3153F"/>
    <w:rsid w:val="00B47730"/>
    <w:rsid w:val="00CB0664"/>
    <w:rsid w:val="00D35EE8"/>
    <w:rsid w:val="00EC29B5"/>
    <w:rsid w:val="00F775D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E3C994"/>
  <w14:defaultImageDpi w14:val="300"/>
  <w15:docId w15:val="{53107E18-6DBC-4170-A3ED-E9864F6FA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A53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0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2</cp:revision>
  <dcterms:created xsi:type="dcterms:W3CDTF">2025-06-30T03:54:00Z</dcterms:created>
  <dcterms:modified xsi:type="dcterms:W3CDTF">2025-06-30T03:54:00Z</dcterms:modified>
  <cp:category/>
</cp:coreProperties>
</file>