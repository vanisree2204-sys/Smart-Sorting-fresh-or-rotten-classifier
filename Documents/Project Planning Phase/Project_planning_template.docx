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A6D1" w14:textId="77777777" w:rsidR="00503653" w:rsidRDefault="00000000">
      <w:pPr>
        <w:pStyle w:val="Title"/>
      </w:pPr>
      <w:r>
        <w:t>Project Planning Phase</w:t>
      </w:r>
    </w:p>
    <w:p w14:paraId="60855E0B" w14:textId="77777777" w:rsidR="00503653" w:rsidRDefault="00000000">
      <w:r>
        <w:t>Date: 15 May 2025</w:t>
      </w:r>
    </w:p>
    <w:p w14:paraId="5A9F0F29" w14:textId="77777777" w:rsidR="0001103C" w:rsidRDefault="00000000">
      <w:r>
        <w:t>Team ID:</w:t>
      </w:r>
      <w:r w:rsidR="0060663F" w:rsidRPr="0060663F">
        <w:t xml:space="preserve"> </w:t>
      </w:r>
      <w:r w:rsidR="0001103C" w:rsidRPr="0001103C">
        <w:t>LTVIP2025TMID41465</w:t>
      </w:r>
    </w:p>
    <w:p w14:paraId="786FEC80" w14:textId="562EC096" w:rsidR="00503653" w:rsidRDefault="00000000">
      <w:r>
        <w:t>Project Name: Smart Sorting - Transfer Learning for Identifying Rotten Fruits and Vegetables</w:t>
      </w:r>
    </w:p>
    <w:p w14:paraId="78D0ECCC" w14:textId="77777777" w:rsidR="00503653" w:rsidRDefault="00000000">
      <w:r>
        <w:t>Maximum Marks: 4 Marks</w:t>
      </w:r>
    </w:p>
    <w:p w14:paraId="02194985" w14:textId="77777777" w:rsidR="00503653" w:rsidRDefault="00000000">
      <w:pPr>
        <w:pStyle w:val="Heading1"/>
      </w:pPr>
      <w:r>
        <w:t>Product Backlog, Sprint Schedule, and Estimation (4 Marks)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668"/>
        <w:gridCol w:w="1067"/>
        <w:gridCol w:w="779"/>
        <w:gridCol w:w="1102"/>
        <w:gridCol w:w="677"/>
        <w:gridCol w:w="764"/>
        <w:gridCol w:w="668"/>
        <w:gridCol w:w="885"/>
        <w:gridCol w:w="929"/>
        <w:gridCol w:w="656"/>
      </w:tblGrid>
      <w:tr w:rsidR="00C53CD6" w:rsidRPr="00C53CD6" w14:paraId="4A2F047F" w14:textId="77777777" w:rsidTr="00C53CD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F262D17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9C808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FCB71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085EE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2D4EDC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371554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3A155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50FAE1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B5489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AF24F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 Completed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22B1771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Release Date (Actual)</w:t>
            </w:r>
          </w:p>
        </w:tc>
      </w:tr>
      <w:tr w:rsidR="00633331" w14:paraId="5D914000" w14:textId="77777777">
        <w:trPr>
          <w:tblCellSpacing w:w="15" w:type="dxa"/>
        </w:trPr>
        <w:tc>
          <w:tcPr>
            <w:tcW w:w="443" w:type="dxa"/>
          </w:tcPr>
          <w:p w14:paraId="08CC49B2" w14:textId="77777777" w:rsidR="00633331" w:rsidRDefault="00000000">
            <w:r>
              <w:t>1</w:t>
            </w:r>
          </w:p>
        </w:tc>
        <w:tc>
          <w:tcPr>
            <w:tcW w:w="688" w:type="dxa"/>
          </w:tcPr>
          <w:p w14:paraId="2033D5B5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F9A4263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5BF1D4A9" w14:textId="77777777" w:rsidR="00633331" w:rsidRDefault="00000000">
            <w:r>
              <w:t>USN-1</w:t>
            </w:r>
          </w:p>
        </w:tc>
        <w:tc>
          <w:tcPr>
            <w:tcW w:w="1013" w:type="dxa"/>
          </w:tcPr>
          <w:p w14:paraId="67784B9B" w14:textId="77777777" w:rsidR="00633331" w:rsidRDefault="00000000">
            <w:r>
              <w:t>Collect and label image dataset</w:t>
            </w:r>
          </w:p>
        </w:tc>
        <w:tc>
          <w:tcPr>
            <w:tcW w:w="683" w:type="dxa"/>
          </w:tcPr>
          <w:p w14:paraId="0CF96EF3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58221A7F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2F5F5926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7EBC691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2B2D989F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0F44CDA1" w14:textId="77777777" w:rsidR="00633331" w:rsidRDefault="00000000">
            <w:r>
              <w:t>05 Jul 2025</w:t>
            </w:r>
          </w:p>
        </w:tc>
      </w:tr>
      <w:tr w:rsidR="00633331" w14:paraId="315D8A59" w14:textId="77777777">
        <w:trPr>
          <w:tblCellSpacing w:w="15" w:type="dxa"/>
        </w:trPr>
        <w:tc>
          <w:tcPr>
            <w:tcW w:w="443" w:type="dxa"/>
          </w:tcPr>
          <w:p w14:paraId="285127C7" w14:textId="77777777" w:rsidR="00633331" w:rsidRDefault="00000000">
            <w:r>
              <w:t>2</w:t>
            </w:r>
          </w:p>
        </w:tc>
        <w:tc>
          <w:tcPr>
            <w:tcW w:w="688" w:type="dxa"/>
          </w:tcPr>
          <w:p w14:paraId="4C6FC6B9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7278158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4199FA84" w14:textId="77777777" w:rsidR="00633331" w:rsidRDefault="00000000">
            <w:r>
              <w:t>USN-2</w:t>
            </w:r>
          </w:p>
        </w:tc>
        <w:tc>
          <w:tcPr>
            <w:tcW w:w="1013" w:type="dxa"/>
          </w:tcPr>
          <w:p w14:paraId="4B2C6302" w14:textId="77777777" w:rsidR="00633331" w:rsidRDefault="00000000">
            <w:r>
              <w:t>Preprocess data (resize, augment, normalize)</w:t>
            </w:r>
          </w:p>
        </w:tc>
        <w:tc>
          <w:tcPr>
            <w:tcW w:w="683" w:type="dxa"/>
          </w:tcPr>
          <w:p w14:paraId="00DF2164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0B10AEC1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A0CE926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C591D45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01C4ED0C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7AC6A2B9" w14:textId="77777777" w:rsidR="00633331" w:rsidRDefault="00000000">
            <w:r>
              <w:t>05 Jul 2025</w:t>
            </w:r>
          </w:p>
        </w:tc>
      </w:tr>
      <w:tr w:rsidR="00633331" w14:paraId="17C823BE" w14:textId="77777777">
        <w:trPr>
          <w:tblCellSpacing w:w="15" w:type="dxa"/>
        </w:trPr>
        <w:tc>
          <w:tcPr>
            <w:tcW w:w="443" w:type="dxa"/>
          </w:tcPr>
          <w:p w14:paraId="6C913B8A" w14:textId="77777777" w:rsidR="00633331" w:rsidRDefault="00000000">
            <w:r>
              <w:t>3</w:t>
            </w:r>
          </w:p>
        </w:tc>
        <w:tc>
          <w:tcPr>
            <w:tcW w:w="688" w:type="dxa"/>
          </w:tcPr>
          <w:p w14:paraId="1AA61AB7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715BA270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63739939" w14:textId="77777777" w:rsidR="00633331" w:rsidRDefault="00000000">
            <w:r>
              <w:t>USN-3</w:t>
            </w:r>
          </w:p>
        </w:tc>
        <w:tc>
          <w:tcPr>
            <w:tcW w:w="1013" w:type="dxa"/>
          </w:tcPr>
          <w:p w14:paraId="64CA0755" w14:textId="77777777" w:rsidR="00633331" w:rsidRDefault="00000000">
            <w:r>
              <w:t>Design model architecture (CNN or transfer learning)</w:t>
            </w:r>
          </w:p>
        </w:tc>
        <w:tc>
          <w:tcPr>
            <w:tcW w:w="683" w:type="dxa"/>
          </w:tcPr>
          <w:p w14:paraId="358829BC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3B5F3A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365220A5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07BB29E5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3242E266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4AF44356" w14:textId="77777777" w:rsidR="00633331" w:rsidRDefault="00000000">
            <w:r>
              <w:t>05 Jul 2025</w:t>
            </w:r>
          </w:p>
        </w:tc>
      </w:tr>
      <w:tr w:rsidR="00633331" w14:paraId="339A67A9" w14:textId="77777777">
        <w:trPr>
          <w:tblCellSpacing w:w="15" w:type="dxa"/>
        </w:trPr>
        <w:tc>
          <w:tcPr>
            <w:tcW w:w="443" w:type="dxa"/>
          </w:tcPr>
          <w:p w14:paraId="74100045" w14:textId="77777777" w:rsidR="00633331" w:rsidRDefault="00000000">
            <w:r>
              <w:t>4</w:t>
            </w:r>
          </w:p>
        </w:tc>
        <w:tc>
          <w:tcPr>
            <w:tcW w:w="688" w:type="dxa"/>
          </w:tcPr>
          <w:p w14:paraId="24E74583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5762828A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7936BAB3" w14:textId="77777777" w:rsidR="00633331" w:rsidRDefault="00000000">
            <w:r>
              <w:t>USN-4</w:t>
            </w:r>
          </w:p>
        </w:tc>
        <w:tc>
          <w:tcPr>
            <w:tcW w:w="1013" w:type="dxa"/>
          </w:tcPr>
          <w:p w14:paraId="43A56BAC" w14:textId="77777777" w:rsidR="00633331" w:rsidRDefault="00000000">
            <w:r>
              <w:t>Train and validate model</w:t>
            </w:r>
          </w:p>
        </w:tc>
        <w:tc>
          <w:tcPr>
            <w:tcW w:w="683" w:type="dxa"/>
          </w:tcPr>
          <w:p w14:paraId="3C208F0F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81D09AA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D08A915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704B5ACD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15E751F4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663FAB45" w14:textId="77777777" w:rsidR="00633331" w:rsidRDefault="00000000">
            <w:r>
              <w:t>05 Jul 2025</w:t>
            </w:r>
          </w:p>
        </w:tc>
      </w:tr>
      <w:tr w:rsidR="00633331" w14:paraId="74858306" w14:textId="77777777">
        <w:trPr>
          <w:tblCellSpacing w:w="15" w:type="dxa"/>
        </w:trPr>
        <w:tc>
          <w:tcPr>
            <w:tcW w:w="443" w:type="dxa"/>
          </w:tcPr>
          <w:p w14:paraId="45877FF5" w14:textId="77777777" w:rsidR="00633331" w:rsidRDefault="00000000">
            <w:r>
              <w:lastRenderedPageBreak/>
              <w:t>5</w:t>
            </w:r>
          </w:p>
        </w:tc>
        <w:tc>
          <w:tcPr>
            <w:tcW w:w="688" w:type="dxa"/>
          </w:tcPr>
          <w:p w14:paraId="7A44B15E" w14:textId="77777777" w:rsidR="00633331" w:rsidRDefault="00000000">
            <w:r>
              <w:t>Sprint-1</w:t>
            </w:r>
          </w:p>
        </w:tc>
        <w:tc>
          <w:tcPr>
            <w:tcW w:w="1079" w:type="dxa"/>
          </w:tcPr>
          <w:p w14:paraId="38555B69" w14:textId="77777777" w:rsidR="00633331" w:rsidRDefault="00000000">
            <w:r>
              <w:t>Model Development</w:t>
            </w:r>
          </w:p>
        </w:tc>
        <w:tc>
          <w:tcPr>
            <w:tcW w:w="786" w:type="dxa"/>
          </w:tcPr>
          <w:p w14:paraId="3DA09327" w14:textId="77777777" w:rsidR="00633331" w:rsidRDefault="00000000">
            <w:r>
              <w:t>USN-5</w:t>
            </w:r>
          </w:p>
        </w:tc>
        <w:tc>
          <w:tcPr>
            <w:tcW w:w="1013" w:type="dxa"/>
          </w:tcPr>
          <w:p w14:paraId="543A07FF" w14:textId="77777777" w:rsidR="00633331" w:rsidRDefault="00000000">
            <w:r>
              <w:t>Save trained model to .h5</w:t>
            </w:r>
          </w:p>
        </w:tc>
        <w:tc>
          <w:tcPr>
            <w:tcW w:w="683" w:type="dxa"/>
          </w:tcPr>
          <w:p w14:paraId="5151B0C1" w14:textId="77777777" w:rsidR="00633331" w:rsidRDefault="00000000">
            <w:r>
              <w:t>1</w:t>
            </w:r>
          </w:p>
        </w:tc>
        <w:tc>
          <w:tcPr>
            <w:tcW w:w="771" w:type="dxa"/>
          </w:tcPr>
          <w:p w14:paraId="45F6C443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26D42A9D" w14:textId="77777777" w:rsidR="00633331" w:rsidRDefault="00000000">
            <w:r>
              <w:t>01 Jul 2025</w:t>
            </w:r>
          </w:p>
        </w:tc>
        <w:tc>
          <w:tcPr>
            <w:tcW w:w="895" w:type="dxa"/>
          </w:tcPr>
          <w:p w14:paraId="34738E92" w14:textId="77777777" w:rsidR="00633331" w:rsidRDefault="00000000">
            <w:r>
              <w:t>05 Jul 2025</w:t>
            </w:r>
          </w:p>
        </w:tc>
        <w:tc>
          <w:tcPr>
            <w:tcW w:w="939" w:type="dxa"/>
          </w:tcPr>
          <w:p w14:paraId="50314018" w14:textId="77777777" w:rsidR="00633331" w:rsidRDefault="00000000">
            <w:r>
              <w:t>1</w:t>
            </w:r>
          </w:p>
        </w:tc>
        <w:tc>
          <w:tcPr>
            <w:tcW w:w="663" w:type="dxa"/>
          </w:tcPr>
          <w:p w14:paraId="0C74B662" w14:textId="77777777" w:rsidR="00633331" w:rsidRDefault="00000000">
            <w:r>
              <w:t>05 Jul 2025</w:t>
            </w:r>
          </w:p>
        </w:tc>
      </w:tr>
      <w:tr w:rsidR="00633331" w14:paraId="61EA8131" w14:textId="77777777">
        <w:trPr>
          <w:tblCellSpacing w:w="15" w:type="dxa"/>
        </w:trPr>
        <w:tc>
          <w:tcPr>
            <w:tcW w:w="443" w:type="dxa"/>
          </w:tcPr>
          <w:p w14:paraId="41006A93" w14:textId="77777777" w:rsidR="00633331" w:rsidRDefault="00000000">
            <w:r>
              <w:t>6</w:t>
            </w:r>
          </w:p>
        </w:tc>
        <w:tc>
          <w:tcPr>
            <w:tcW w:w="688" w:type="dxa"/>
          </w:tcPr>
          <w:p w14:paraId="48056ABC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2DC8644" w14:textId="77777777" w:rsidR="00633331" w:rsidRDefault="00000000">
            <w:r>
              <w:t>Streamlit App</w:t>
            </w:r>
          </w:p>
        </w:tc>
        <w:tc>
          <w:tcPr>
            <w:tcW w:w="786" w:type="dxa"/>
          </w:tcPr>
          <w:p w14:paraId="31179B9F" w14:textId="77777777" w:rsidR="00633331" w:rsidRDefault="00000000">
            <w:r>
              <w:t>USN-6</w:t>
            </w:r>
          </w:p>
        </w:tc>
        <w:tc>
          <w:tcPr>
            <w:tcW w:w="1013" w:type="dxa"/>
          </w:tcPr>
          <w:p w14:paraId="71B9F016" w14:textId="77777777" w:rsidR="00633331" w:rsidRDefault="00000000">
            <w:r>
              <w:t>Load model and test predictions in Streamlit</w:t>
            </w:r>
          </w:p>
        </w:tc>
        <w:tc>
          <w:tcPr>
            <w:tcW w:w="683" w:type="dxa"/>
          </w:tcPr>
          <w:p w14:paraId="053C6738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7950801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2050089E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396769D8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4F545225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0E024A3" w14:textId="77777777" w:rsidR="00633331" w:rsidRDefault="00000000">
            <w:r>
              <w:t>10 Jul 2025</w:t>
            </w:r>
          </w:p>
        </w:tc>
      </w:tr>
      <w:tr w:rsidR="00633331" w14:paraId="0531D95A" w14:textId="77777777">
        <w:trPr>
          <w:tblCellSpacing w:w="15" w:type="dxa"/>
        </w:trPr>
        <w:tc>
          <w:tcPr>
            <w:tcW w:w="443" w:type="dxa"/>
          </w:tcPr>
          <w:p w14:paraId="7C6B17ED" w14:textId="77777777" w:rsidR="00633331" w:rsidRDefault="00000000">
            <w:r>
              <w:t>7</w:t>
            </w:r>
          </w:p>
        </w:tc>
        <w:tc>
          <w:tcPr>
            <w:tcW w:w="688" w:type="dxa"/>
          </w:tcPr>
          <w:p w14:paraId="3381EB37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A296A3C" w14:textId="77777777" w:rsidR="00633331" w:rsidRDefault="00000000">
            <w:r>
              <w:t>Streamlit App</w:t>
            </w:r>
          </w:p>
        </w:tc>
        <w:tc>
          <w:tcPr>
            <w:tcW w:w="786" w:type="dxa"/>
          </w:tcPr>
          <w:p w14:paraId="41DD3DB0" w14:textId="77777777" w:rsidR="00633331" w:rsidRDefault="00000000">
            <w:r>
              <w:t>USN-7</w:t>
            </w:r>
          </w:p>
        </w:tc>
        <w:tc>
          <w:tcPr>
            <w:tcW w:w="1013" w:type="dxa"/>
          </w:tcPr>
          <w:p w14:paraId="5F946420" w14:textId="77777777" w:rsidR="00633331" w:rsidRDefault="00000000">
            <w:r>
              <w:t>Implement image uploader and display</w:t>
            </w:r>
          </w:p>
        </w:tc>
        <w:tc>
          <w:tcPr>
            <w:tcW w:w="683" w:type="dxa"/>
          </w:tcPr>
          <w:p w14:paraId="5AD1FBA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4AF7827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1AA14524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37E628CE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13B83F8E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1E6AE076" w14:textId="77777777" w:rsidR="00633331" w:rsidRDefault="00000000">
            <w:r>
              <w:t>10 Jul 2025</w:t>
            </w:r>
          </w:p>
        </w:tc>
      </w:tr>
      <w:tr w:rsidR="00633331" w14:paraId="78AE87BC" w14:textId="77777777">
        <w:trPr>
          <w:tblCellSpacing w:w="15" w:type="dxa"/>
        </w:trPr>
        <w:tc>
          <w:tcPr>
            <w:tcW w:w="443" w:type="dxa"/>
          </w:tcPr>
          <w:p w14:paraId="646BF3F0" w14:textId="77777777" w:rsidR="00633331" w:rsidRDefault="00000000">
            <w:r>
              <w:t>8</w:t>
            </w:r>
          </w:p>
        </w:tc>
        <w:tc>
          <w:tcPr>
            <w:tcW w:w="688" w:type="dxa"/>
          </w:tcPr>
          <w:p w14:paraId="1C7A1867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1306F592" w14:textId="77777777" w:rsidR="00633331" w:rsidRDefault="00000000">
            <w:r>
              <w:t>Streamlit App</w:t>
            </w:r>
          </w:p>
        </w:tc>
        <w:tc>
          <w:tcPr>
            <w:tcW w:w="786" w:type="dxa"/>
          </w:tcPr>
          <w:p w14:paraId="0D07A6D4" w14:textId="77777777" w:rsidR="00633331" w:rsidRDefault="00000000">
            <w:r>
              <w:t>USN-8</w:t>
            </w:r>
          </w:p>
        </w:tc>
        <w:tc>
          <w:tcPr>
            <w:tcW w:w="1013" w:type="dxa"/>
          </w:tcPr>
          <w:p w14:paraId="7997BCBF" w14:textId="77777777" w:rsidR="00633331" w:rsidRDefault="00000000">
            <w:r>
              <w:t>Preprocess uploaded image</w:t>
            </w:r>
          </w:p>
        </w:tc>
        <w:tc>
          <w:tcPr>
            <w:tcW w:w="683" w:type="dxa"/>
          </w:tcPr>
          <w:p w14:paraId="4D30F242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69CAA604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1E4FD1B4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772CAF98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085945D2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63D83678" w14:textId="77777777" w:rsidR="00633331" w:rsidRDefault="00000000">
            <w:r>
              <w:t>10 Jul 2025</w:t>
            </w:r>
          </w:p>
        </w:tc>
      </w:tr>
      <w:tr w:rsidR="00633331" w14:paraId="20D7340A" w14:textId="77777777">
        <w:trPr>
          <w:tblCellSpacing w:w="15" w:type="dxa"/>
        </w:trPr>
        <w:tc>
          <w:tcPr>
            <w:tcW w:w="443" w:type="dxa"/>
          </w:tcPr>
          <w:p w14:paraId="5A9A37F3" w14:textId="77777777" w:rsidR="00633331" w:rsidRDefault="00000000">
            <w:r>
              <w:t>9</w:t>
            </w:r>
          </w:p>
        </w:tc>
        <w:tc>
          <w:tcPr>
            <w:tcW w:w="688" w:type="dxa"/>
          </w:tcPr>
          <w:p w14:paraId="69613A78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520CFB96" w14:textId="77777777" w:rsidR="00633331" w:rsidRDefault="00000000">
            <w:r>
              <w:t>Streamlit App</w:t>
            </w:r>
          </w:p>
        </w:tc>
        <w:tc>
          <w:tcPr>
            <w:tcW w:w="786" w:type="dxa"/>
          </w:tcPr>
          <w:p w14:paraId="571C9C35" w14:textId="77777777" w:rsidR="00633331" w:rsidRDefault="00000000">
            <w:r>
              <w:t>USN-9</w:t>
            </w:r>
          </w:p>
        </w:tc>
        <w:tc>
          <w:tcPr>
            <w:tcW w:w="1013" w:type="dxa"/>
          </w:tcPr>
          <w:p w14:paraId="7FA17A9C" w14:textId="77777777" w:rsidR="00633331" w:rsidRDefault="00000000">
            <w:r>
              <w:t>Classify and show result using prediction</w:t>
            </w:r>
          </w:p>
        </w:tc>
        <w:tc>
          <w:tcPr>
            <w:tcW w:w="683" w:type="dxa"/>
          </w:tcPr>
          <w:p w14:paraId="70E9BF4F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525D37A7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5D2CE88B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1EE20566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5FF5D8EB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58F986B" w14:textId="77777777" w:rsidR="00633331" w:rsidRDefault="00000000">
            <w:r>
              <w:t>10 Jul 2025</w:t>
            </w:r>
          </w:p>
        </w:tc>
      </w:tr>
      <w:tr w:rsidR="00633331" w14:paraId="3CC5364D" w14:textId="77777777">
        <w:trPr>
          <w:tblCellSpacing w:w="15" w:type="dxa"/>
        </w:trPr>
        <w:tc>
          <w:tcPr>
            <w:tcW w:w="443" w:type="dxa"/>
          </w:tcPr>
          <w:p w14:paraId="7AF41E26" w14:textId="77777777" w:rsidR="00633331" w:rsidRDefault="00000000">
            <w:r>
              <w:t>10</w:t>
            </w:r>
          </w:p>
        </w:tc>
        <w:tc>
          <w:tcPr>
            <w:tcW w:w="688" w:type="dxa"/>
          </w:tcPr>
          <w:p w14:paraId="023592B1" w14:textId="77777777" w:rsidR="00633331" w:rsidRDefault="00000000">
            <w:r>
              <w:t>Sprint-2</w:t>
            </w:r>
          </w:p>
        </w:tc>
        <w:tc>
          <w:tcPr>
            <w:tcW w:w="1079" w:type="dxa"/>
          </w:tcPr>
          <w:p w14:paraId="5C493F94" w14:textId="77777777" w:rsidR="00633331" w:rsidRDefault="00000000">
            <w:r>
              <w:t>Streamlit App</w:t>
            </w:r>
          </w:p>
        </w:tc>
        <w:tc>
          <w:tcPr>
            <w:tcW w:w="786" w:type="dxa"/>
          </w:tcPr>
          <w:p w14:paraId="01190237" w14:textId="77777777" w:rsidR="00633331" w:rsidRDefault="00000000">
            <w:r>
              <w:t>USN-10</w:t>
            </w:r>
          </w:p>
        </w:tc>
        <w:tc>
          <w:tcPr>
            <w:tcW w:w="1013" w:type="dxa"/>
          </w:tcPr>
          <w:p w14:paraId="37769C3F" w14:textId="77777777" w:rsidR="00633331" w:rsidRDefault="00000000">
            <w:r>
              <w:t>Style app with CSS and emojis</w:t>
            </w:r>
          </w:p>
        </w:tc>
        <w:tc>
          <w:tcPr>
            <w:tcW w:w="683" w:type="dxa"/>
          </w:tcPr>
          <w:p w14:paraId="5C54F36E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420BA066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53152FF0" w14:textId="77777777" w:rsidR="00633331" w:rsidRDefault="00000000">
            <w:r>
              <w:t>06 Jul 2025</w:t>
            </w:r>
          </w:p>
        </w:tc>
        <w:tc>
          <w:tcPr>
            <w:tcW w:w="895" w:type="dxa"/>
          </w:tcPr>
          <w:p w14:paraId="6EDCDD95" w14:textId="77777777" w:rsidR="00633331" w:rsidRDefault="00000000">
            <w:r>
              <w:t>10 Jul 2025</w:t>
            </w:r>
          </w:p>
        </w:tc>
        <w:tc>
          <w:tcPr>
            <w:tcW w:w="939" w:type="dxa"/>
          </w:tcPr>
          <w:p w14:paraId="2A2D7D57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2E2E2EC6" w14:textId="77777777" w:rsidR="00633331" w:rsidRDefault="00000000">
            <w:r>
              <w:t>10 Jul 2025</w:t>
            </w:r>
          </w:p>
        </w:tc>
      </w:tr>
      <w:tr w:rsidR="00633331" w14:paraId="7B9227A2" w14:textId="77777777">
        <w:trPr>
          <w:tblCellSpacing w:w="15" w:type="dxa"/>
        </w:trPr>
        <w:tc>
          <w:tcPr>
            <w:tcW w:w="443" w:type="dxa"/>
          </w:tcPr>
          <w:p w14:paraId="74C0EFAD" w14:textId="77777777" w:rsidR="00633331" w:rsidRDefault="00000000">
            <w:r>
              <w:t>11</w:t>
            </w:r>
          </w:p>
        </w:tc>
        <w:tc>
          <w:tcPr>
            <w:tcW w:w="688" w:type="dxa"/>
          </w:tcPr>
          <w:p w14:paraId="28B7B988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2B556FA6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07A8F399" w14:textId="77777777" w:rsidR="00633331" w:rsidRDefault="00000000">
            <w:r>
              <w:t>USN-11</w:t>
            </w:r>
          </w:p>
        </w:tc>
        <w:tc>
          <w:tcPr>
            <w:tcW w:w="1013" w:type="dxa"/>
          </w:tcPr>
          <w:p w14:paraId="7795E236" w14:textId="77777777" w:rsidR="00633331" w:rsidRDefault="00000000">
            <w:r>
              <w:t>Prepare GitHub repo with model and app</w:t>
            </w:r>
          </w:p>
        </w:tc>
        <w:tc>
          <w:tcPr>
            <w:tcW w:w="683" w:type="dxa"/>
          </w:tcPr>
          <w:p w14:paraId="4C142335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3B97902E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40830C14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7E732D29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23986C31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297B55AA" w14:textId="77777777" w:rsidR="00633331" w:rsidRDefault="00000000">
            <w:r>
              <w:t>15 Jul 2025</w:t>
            </w:r>
          </w:p>
        </w:tc>
      </w:tr>
      <w:tr w:rsidR="00633331" w14:paraId="3B972108" w14:textId="77777777">
        <w:trPr>
          <w:tblCellSpacing w:w="15" w:type="dxa"/>
        </w:trPr>
        <w:tc>
          <w:tcPr>
            <w:tcW w:w="443" w:type="dxa"/>
          </w:tcPr>
          <w:p w14:paraId="310759A1" w14:textId="77777777" w:rsidR="00633331" w:rsidRDefault="00000000">
            <w:r>
              <w:lastRenderedPageBreak/>
              <w:t>12</w:t>
            </w:r>
          </w:p>
        </w:tc>
        <w:tc>
          <w:tcPr>
            <w:tcW w:w="688" w:type="dxa"/>
          </w:tcPr>
          <w:p w14:paraId="02063EFF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44AB7761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010FADAB" w14:textId="77777777" w:rsidR="00633331" w:rsidRDefault="00000000">
            <w:r>
              <w:t>USN-12</w:t>
            </w:r>
          </w:p>
        </w:tc>
        <w:tc>
          <w:tcPr>
            <w:tcW w:w="1013" w:type="dxa"/>
          </w:tcPr>
          <w:p w14:paraId="5186330A" w14:textId="77777777" w:rsidR="00633331" w:rsidRDefault="00000000">
            <w:r>
              <w:t>Deploy to Streamlit Cloud</w:t>
            </w:r>
          </w:p>
        </w:tc>
        <w:tc>
          <w:tcPr>
            <w:tcW w:w="683" w:type="dxa"/>
          </w:tcPr>
          <w:p w14:paraId="2460F02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35E92411" w14:textId="77777777" w:rsidR="00633331" w:rsidRDefault="00000000">
            <w:r>
              <w:t>High</w:t>
            </w:r>
          </w:p>
        </w:tc>
        <w:tc>
          <w:tcPr>
            <w:tcW w:w="674" w:type="dxa"/>
          </w:tcPr>
          <w:p w14:paraId="4C19603D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048DE99E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534803A0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0CBFF7EE" w14:textId="77777777" w:rsidR="00633331" w:rsidRDefault="00000000">
            <w:r>
              <w:t>15 Jul 2025</w:t>
            </w:r>
          </w:p>
        </w:tc>
      </w:tr>
      <w:tr w:rsidR="00633331" w14:paraId="7D3CBACF" w14:textId="77777777">
        <w:trPr>
          <w:tblCellSpacing w:w="15" w:type="dxa"/>
        </w:trPr>
        <w:tc>
          <w:tcPr>
            <w:tcW w:w="443" w:type="dxa"/>
          </w:tcPr>
          <w:p w14:paraId="2FDAF2E5" w14:textId="77777777" w:rsidR="00633331" w:rsidRDefault="00000000">
            <w:r>
              <w:t>13</w:t>
            </w:r>
          </w:p>
        </w:tc>
        <w:tc>
          <w:tcPr>
            <w:tcW w:w="688" w:type="dxa"/>
          </w:tcPr>
          <w:p w14:paraId="7DA4FD80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3D9E0E30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7393167C" w14:textId="77777777" w:rsidR="00633331" w:rsidRDefault="00000000">
            <w:r>
              <w:t>USN-13</w:t>
            </w:r>
          </w:p>
        </w:tc>
        <w:tc>
          <w:tcPr>
            <w:tcW w:w="1013" w:type="dxa"/>
          </w:tcPr>
          <w:p w14:paraId="6CD28516" w14:textId="77777777" w:rsidR="00633331" w:rsidRDefault="00000000">
            <w:r>
              <w:t>Test across devices and fix bugs</w:t>
            </w:r>
          </w:p>
        </w:tc>
        <w:tc>
          <w:tcPr>
            <w:tcW w:w="683" w:type="dxa"/>
          </w:tcPr>
          <w:p w14:paraId="63488883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70A9FC9A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444C992E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499D4FA7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3305A09F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79EFBD43" w14:textId="77777777" w:rsidR="00633331" w:rsidRDefault="00000000">
            <w:r>
              <w:t>15 Jul 2025</w:t>
            </w:r>
          </w:p>
        </w:tc>
      </w:tr>
      <w:tr w:rsidR="00633331" w14:paraId="7CFCEB77" w14:textId="77777777">
        <w:trPr>
          <w:tblCellSpacing w:w="15" w:type="dxa"/>
        </w:trPr>
        <w:tc>
          <w:tcPr>
            <w:tcW w:w="443" w:type="dxa"/>
          </w:tcPr>
          <w:p w14:paraId="1DD780A0" w14:textId="77777777" w:rsidR="00633331" w:rsidRDefault="00000000">
            <w:r>
              <w:t>14</w:t>
            </w:r>
          </w:p>
        </w:tc>
        <w:tc>
          <w:tcPr>
            <w:tcW w:w="688" w:type="dxa"/>
          </w:tcPr>
          <w:p w14:paraId="6F6E437A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741F98DA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7B37D502" w14:textId="77777777" w:rsidR="00633331" w:rsidRDefault="00000000">
            <w:r>
              <w:t>USN-14</w:t>
            </w:r>
          </w:p>
        </w:tc>
        <w:tc>
          <w:tcPr>
            <w:tcW w:w="1013" w:type="dxa"/>
          </w:tcPr>
          <w:p w14:paraId="27F3AAA2" w14:textId="77777777" w:rsidR="00633331" w:rsidRDefault="00000000">
            <w:r>
              <w:t>Add footer, branding, banners</w:t>
            </w:r>
          </w:p>
        </w:tc>
        <w:tc>
          <w:tcPr>
            <w:tcW w:w="683" w:type="dxa"/>
          </w:tcPr>
          <w:p w14:paraId="49E5DAE6" w14:textId="77777777" w:rsidR="00633331" w:rsidRDefault="00000000">
            <w:r>
              <w:t>2</w:t>
            </w:r>
          </w:p>
        </w:tc>
        <w:tc>
          <w:tcPr>
            <w:tcW w:w="771" w:type="dxa"/>
          </w:tcPr>
          <w:p w14:paraId="120B7F6D" w14:textId="77777777" w:rsidR="00633331" w:rsidRDefault="00000000">
            <w:r>
              <w:t>Low</w:t>
            </w:r>
          </w:p>
        </w:tc>
        <w:tc>
          <w:tcPr>
            <w:tcW w:w="674" w:type="dxa"/>
          </w:tcPr>
          <w:p w14:paraId="5E243237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2DA75BF9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088019D4" w14:textId="77777777" w:rsidR="00633331" w:rsidRDefault="00000000">
            <w:r>
              <w:t>2</w:t>
            </w:r>
          </w:p>
        </w:tc>
        <w:tc>
          <w:tcPr>
            <w:tcW w:w="663" w:type="dxa"/>
          </w:tcPr>
          <w:p w14:paraId="356BA099" w14:textId="77777777" w:rsidR="00633331" w:rsidRDefault="00000000">
            <w:r>
              <w:t>15 Jul 2025</w:t>
            </w:r>
          </w:p>
        </w:tc>
      </w:tr>
      <w:tr w:rsidR="00633331" w14:paraId="431B83EC" w14:textId="77777777">
        <w:trPr>
          <w:tblCellSpacing w:w="15" w:type="dxa"/>
        </w:trPr>
        <w:tc>
          <w:tcPr>
            <w:tcW w:w="443" w:type="dxa"/>
          </w:tcPr>
          <w:p w14:paraId="0DE224ED" w14:textId="77777777" w:rsidR="00633331" w:rsidRDefault="00000000">
            <w:r>
              <w:t>15</w:t>
            </w:r>
          </w:p>
        </w:tc>
        <w:tc>
          <w:tcPr>
            <w:tcW w:w="688" w:type="dxa"/>
          </w:tcPr>
          <w:p w14:paraId="37AF52C4" w14:textId="77777777" w:rsidR="00633331" w:rsidRDefault="00000000">
            <w:r>
              <w:t>Sprint-3</w:t>
            </w:r>
          </w:p>
        </w:tc>
        <w:tc>
          <w:tcPr>
            <w:tcW w:w="1079" w:type="dxa"/>
          </w:tcPr>
          <w:p w14:paraId="5C070BA8" w14:textId="77777777" w:rsidR="00633331" w:rsidRDefault="00000000">
            <w:r>
              <w:t>Deployment &amp; Optimization</w:t>
            </w:r>
          </w:p>
        </w:tc>
        <w:tc>
          <w:tcPr>
            <w:tcW w:w="786" w:type="dxa"/>
          </w:tcPr>
          <w:p w14:paraId="15571FCC" w14:textId="77777777" w:rsidR="00633331" w:rsidRDefault="00000000">
            <w:r>
              <w:t>USN-15</w:t>
            </w:r>
          </w:p>
        </w:tc>
        <w:tc>
          <w:tcPr>
            <w:tcW w:w="1013" w:type="dxa"/>
          </w:tcPr>
          <w:p w14:paraId="4A6BA0F0" w14:textId="77777777" w:rsidR="00633331" w:rsidRDefault="00000000">
            <w:r>
              <w:t>Create README and documentation</w:t>
            </w:r>
          </w:p>
        </w:tc>
        <w:tc>
          <w:tcPr>
            <w:tcW w:w="683" w:type="dxa"/>
          </w:tcPr>
          <w:p w14:paraId="1E09EA23" w14:textId="77777777" w:rsidR="00633331" w:rsidRDefault="00000000">
            <w:r>
              <w:t>3</w:t>
            </w:r>
          </w:p>
        </w:tc>
        <w:tc>
          <w:tcPr>
            <w:tcW w:w="771" w:type="dxa"/>
          </w:tcPr>
          <w:p w14:paraId="7D67F71C" w14:textId="77777777" w:rsidR="00633331" w:rsidRDefault="00000000">
            <w:r>
              <w:t>Medium</w:t>
            </w:r>
          </w:p>
        </w:tc>
        <w:tc>
          <w:tcPr>
            <w:tcW w:w="674" w:type="dxa"/>
          </w:tcPr>
          <w:p w14:paraId="187FE86F" w14:textId="77777777" w:rsidR="00633331" w:rsidRDefault="00000000">
            <w:r>
              <w:t>11 Jul 2025</w:t>
            </w:r>
          </w:p>
        </w:tc>
        <w:tc>
          <w:tcPr>
            <w:tcW w:w="895" w:type="dxa"/>
          </w:tcPr>
          <w:p w14:paraId="7E049627" w14:textId="77777777" w:rsidR="00633331" w:rsidRDefault="00000000">
            <w:r>
              <w:t>15 Jul 2025</w:t>
            </w:r>
          </w:p>
        </w:tc>
        <w:tc>
          <w:tcPr>
            <w:tcW w:w="939" w:type="dxa"/>
          </w:tcPr>
          <w:p w14:paraId="11016057" w14:textId="77777777" w:rsidR="00633331" w:rsidRDefault="00000000">
            <w:r>
              <w:t>3</w:t>
            </w:r>
          </w:p>
        </w:tc>
        <w:tc>
          <w:tcPr>
            <w:tcW w:w="663" w:type="dxa"/>
          </w:tcPr>
          <w:p w14:paraId="7CD99AFB" w14:textId="77777777" w:rsidR="00633331" w:rsidRDefault="00000000">
            <w:r>
              <w:t>15 Jul 2025</w:t>
            </w:r>
          </w:p>
        </w:tc>
      </w:tr>
    </w:tbl>
    <w:p w14:paraId="11A0CE94" w14:textId="77777777" w:rsidR="00C53CD6" w:rsidRPr="00C53CD6" w:rsidRDefault="00C53CD6" w:rsidP="00C53CD6">
      <w:pPr>
        <w:rPr>
          <w:sz w:val="18"/>
          <w:szCs w:val="18"/>
        </w:rPr>
      </w:pPr>
    </w:p>
    <w:sectPr w:rsidR="00C53CD6" w:rsidRPr="00C5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03C"/>
    <w:rsid w:val="00034616"/>
    <w:rsid w:val="0006063C"/>
    <w:rsid w:val="0015074B"/>
    <w:rsid w:val="00234183"/>
    <w:rsid w:val="0029639D"/>
    <w:rsid w:val="002C446B"/>
    <w:rsid w:val="00326F90"/>
    <w:rsid w:val="00503653"/>
    <w:rsid w:val="0060663F"/>
    <w:rsid w:val="00633331"/>
    <w:rsid w:val="00932075"/>
    <w:rsid w:val="00AA1D8D"/>
    <w:rsid w:val="00B47730"/>
    <w:rsid w:val="00C53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A19B6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K VENKATA MADHU HASITHA</cp:lastModifiedBy>
  <cp:revision>3</cp:revision>
  <dcterms:created xsi:type="dcterms:W3CDTF">2025-06-27T17:24:00Z</dcterms:created>
  <dcterms:modified xsi:type="dcterms:W3CDTF">2025-06-30T05:19:00Z</dcterms:modified>
  <cp:category/>
</cp:coreProperties>
</file>